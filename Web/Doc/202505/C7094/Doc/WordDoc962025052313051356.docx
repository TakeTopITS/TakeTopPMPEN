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7487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56178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5824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646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1624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9270128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