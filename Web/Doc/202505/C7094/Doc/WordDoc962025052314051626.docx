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1186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0028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0366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5649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5745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3674191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