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7177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9495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740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2559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2900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9008543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