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888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927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971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547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124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86000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