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3978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340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55317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6463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866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3249322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