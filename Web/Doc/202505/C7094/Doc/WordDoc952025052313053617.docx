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606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04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8188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76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919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88647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