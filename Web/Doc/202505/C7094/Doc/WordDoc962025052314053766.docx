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844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736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355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7925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8606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1723798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