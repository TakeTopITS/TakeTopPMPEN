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752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31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4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577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7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81059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