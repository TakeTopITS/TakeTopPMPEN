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1344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673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59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802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2039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9868484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