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19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6079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230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525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6103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989487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