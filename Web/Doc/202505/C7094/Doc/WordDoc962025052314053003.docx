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9315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881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3149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6382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0174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011308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