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02219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8528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9066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5528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6225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0169207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