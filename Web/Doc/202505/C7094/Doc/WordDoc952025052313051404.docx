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3823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6097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3830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254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2999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9842955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