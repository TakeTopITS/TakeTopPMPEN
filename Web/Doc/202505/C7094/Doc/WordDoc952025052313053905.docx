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066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826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5935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396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30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125231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