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3117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2438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3020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265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3393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2864257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