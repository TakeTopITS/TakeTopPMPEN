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7.0.0 -->
  <w:body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一、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公司简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介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048000" cy="1990725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17144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（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TakeTop Group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成立于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201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年，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专门从事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管理软件的开发、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，为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企业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方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解决方案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经过多年的努力开拓，已经成长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为一家极具市场竞争力的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管理软件和咨询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拥有高素质的员工队伍，核心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人员有在美国、德国专业大型企业的工作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管理经验，具有专业、丰富的软件工程、编码、测试、维护、实施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经验。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经过多年的努力，我们在十三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大行业（工程设计与施工、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工厂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制造业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系统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集成与实施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金融及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投资行业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、广告传媒、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市场营销、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研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究所、管理咨询、律师事务所、会计事务所、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软件开发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教育行业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国家行政机关）形成了成熟的解决方案。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 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系统集成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管理平台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研发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工程项目管理平台、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项目型</w:t>
      </w:r>
      <w:r>
        <w:rPr>
          <w:rStyle w:val="DefaultParagraphFont"/>
          <w:rFonts w:ascii="Calibri" w:eastAsia="Calibri" w:hAnsi="Calibri" w:cs="Calibri"/>
          <w:color w:val="FF0000"/>
          <w:sz w:val="21"/>
          <w:szCs w:val="21"/>
        </w:rPr>
        <w:t>ERP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处于业界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领先地位！</w:t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5276850" cy="2571750"/>
            <wp:docPr id="10000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81095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二、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主要产品</w:t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429000" cy="4438650"/>
            <wp:docPr id="10000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01029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所有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平台一体化设计（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统一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，无需接口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），功能强大，模块俱全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按需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选取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，易用且专业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纯网页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B/S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维护简单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配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APP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集成微信企业号和公众号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具有中英法俄意西日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繁等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10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多种语言版本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！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4286250" cy="3619500"/>
            <wp:docPr id="10000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21319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142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三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、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典型案例</w:t>
      </w:r>
    </w:p>
    <w:p>
      <w:pPr>
        <w:widowControl w:val="0"/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5067300" cy="2543175"/>
            <wp:docPr id="10000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80450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pStyle w:val="Heading3"/>
        <w:keepLines/>
        <w:widowControl w:val="0"/>
        <w:spacing w:before="260" w:after="260" w:line="415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微软雅黑" w:eastAsia="微软雅黑" w:hAnsi="微软雅黑" w:cs="微软雅黑"/>
          <w:sz w:val="32"/>
          <w:szCs w:val="32"/>
        </w:rPr>
        <w:t>为什么选择泰顶拓鼎？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一、安全且稳定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</w:t>
      </w:r>
      <w:r>
        <w:rPr>
          <w:rStyle w:val="DefaultParagraphFont"/>
          <w:rFonts w:ascii="微软雅黑" w:eastAsia="微软雅黑" w:hAnsi="微软雅黑" w:cs="微软雅黑"/>
        </w:rPr>
        <w:t>、</w:t>
      </w:r>
      <w:r>
        <w:rPr>
          <w:rStyle w:val="DefaultParagraphFont"/>
          <w:rFonts w:ascii="微软雅黑" w:eastAsia="微软雅黑" w:hAnsi="微软雅黑" w:cs="微软雅黑"/>
        </w:rPr>
        <w:t>强大</w:t>
      </w:r>
      <w:r>
        <w:rPr>
          <w:rStyle w:val="DefaultParagraphFont"/>
          <w:rFonts w:ascii="微软雅黑" w:eastAsia="微软雅黑" w:hAnsi="微软雅黑" w:cs="微软雅黑"/>
        </w:rPr>
        <w:t>的技术开发实力和创新能力保障了系统稳定和持续性发展。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2、多年的企业项目管理领域经验保障项目实施的顺利成功。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3、诸多世界级企业和大型国有企业的选择证明了产品的可靠性。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二、易用并且功能强大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1、完全基于用户使用习惯设计系统UI。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2、界面友好、简单，功能强大且易于上手。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3、支持多种行业的特点。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三、低拥有成本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1、完善的产品安装包，大多数的配置均可在安装过程中完成。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2、极小的系统资源消耗。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3、智能帮助提示系统，大大减少用户使用培训的成本。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4、提供完善的售后服务保障体系。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四、随需应变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1、无论您企</w:t>
      </w:r>
      <w:r>
        <w:rPr>
          <w:rStyle w:val="DefaultParagraphFont"/>
          <w:rFonts w:ascii="微软雅黑" w:eastAsia="微软雅黑" w:hAnsi="微软雅黑" w:cs="微软雅黑"/>
        </w:rPr>
        <w:t>业大</w:t>
      </w:r>
      <w:r>
        <w:rPr>
          <w:rStyle w:val="DefaultParagraphFont"/>
          <w:rFonts w:ascii="微软雅黑" w:eastAsia="微软雅黑" w:hAnsi="微软雅黑" w:cs="微软雅黑"/>
        </w:rPr>
        <w:t>小， 泰顶拓鼎均能提供适合的版本。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2、产品完全可以按照模块化组装发布，随需应变。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3、同时还提供多种应用工具以适应部署和实施的需要。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五、自有版权，自有品牌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泰顶拓鼎所有软件平台为自有版权产品，拥有百分之百的知识产权，并依法拥有</w:t>
      </w:r>
      <w:r>
        <w:rPr>
          <w:rStyle w:val="DefaultParagraphFont"/>
          <w:rFonts w:ascii="微软雅黑" w:eastAsia="微软雅黑" w:hAnsi="微软雅黑" w:cs="微软雅黑"/>
        </w:rPr>
        <w:t>【泰顶】</w:t>
      </w:r>
      <w:r>
        <w:rPr>
          <w:rStyle w:val="DefaultParagraphFont"/>
          <w:rFonts w:ascii="微软雅黑" w:eastAsia="微软雅黑" w:hAnsi="微软雅黑" w:cs="微软雅黑"/>
        </w:rPr>
        <w:t>和</w:t>
      </w:r>
      <w:r>
        <w:rPr>
          <w:rStyle w:val="DefaultParagraphFont"/>
          <w:rFonts w:ascii="微软雅黑" w:eastAsia="微软雅黑" w:hAnsi="微软雅黑" w:cs="微软雅黑"/>
        </w:rPr>
        <w:t>【</w:t>
      </w:r>
      <w:r>
        <w:rPr>
          <w:rStyle w:val="DefaultParagraphFont"/>
          <w:rFonts w:ascii="微软雅黑" w:eastAsia="微软雅黑" w:hAnsi="微软雅黑" w:cs="微软雅黑"/>
        </w:rPr>
        <w:t>拓鼎】</w:t>
      </w:r>
      <w:r>
        <w:rPr>
          <w:rStyle w:val="DefaultParagraphFont"/>
          <w:rFonts w:ascii="微软雅黑" w:eastAsia="微软雅黑" w:hAnsi="微软雅黑" w:cs="微软雅黑"/>
        </w:rPr>
        <w:t>两大品牌商标。</w:t>
      </w:r>
    </w:p>
    <w:tbl>
      <w:tblPr>
        <w:tblCellSpacing w:w="15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6"/>
        <w:gridCol w:w="79"/>
        <w:gridCol w:w="79"/>
      </w:tblGrid>
      <w:tr>
        <w:tblPrEx>
          <w:tblCellSpacing w:w="15" w:type="dxa"/>
          <w:tblInd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CellSpacing w:w="15" w:type="dxa"/>
          <w:tblInd w:w="1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泰顶拓鼎集团公司与产品介绍（视频）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"https://www.taketopits.com/Download/TrainVideo/Sales/TakeTopCPVideo.mp4"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tps://www.taketopits.com/Download/TrainVideo/Sales/TakeTopCPVideo.mp4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网站：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https://www.taketopits.com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 w:rsidR="00A77B3E"/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80" w:after="280"/>
      <w:ind w:firstLine="120"/>
      <w:jc w:val="center"/>
      <w:rPr>
        <w:rStyle w:val="DefaultParagraphFont"/>
        <w:rFonts w:ascii="Times New Roman" w:eastAsia="Times New Roman" w:hAnsi="Times New Roman" w:cs="Times New Roman"/>
        <w:sz w:val="13"/>
        <w:szCs w:val="13"/>
      </w:rPr>
    </w:pP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地址：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上海市浦东新区陆家嘴桃林路18号环球广场A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座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电话：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begin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instrText xml:space="preserve"> HYPERLINK "tel:02151085119" </w:instrTex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separate"/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02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1-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51085119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fldChar w:fldCharType="end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邮箱：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service@taketopits.co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m</w:t>
    </w:r>
  </w:p>
  <w:p>
    <w:pPr>
      <w:widowControl w:val="0"/>
      <w:spacing w:before="0" w:after="0"/>
      <w:jc w:val="center"/>
      <w:rPr>
        <w:rStyle w:val="DefaultParagraphFont"/>
        <w:rFonts w:ascii="Times New Roman" w:eastAsia="Times New Roman" w:hAnsi="Times New Roman" w:cs="Times New Roman"/>
        <w:sz w:val="24"/>
        <w:szCs w:val="24"/>
      </w:rPr>
    </w:pPr>
    <w:r>
      <w:rPr>
        <w:rStyle w:val="DefaultParagraphFont"/>
        <w:rFonts w:ascii="Calibri" w:eastAsia="Calibri" w:hAnsi="Calibri" w:cs="Calibri"/>
        <w:sz w:val="18"/>
        <w:szCs w:val="18"/>
      </w:rPr>
      <w:t> 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1</w:t>
    </w:r>
    <w:r>
      <w:rPr>
        <w:rStyle w:val="DefaultParagraphFont"/>
        <w:rFonts w:ascii="Calibri" w:eastAsia="Calibri" w:hAnsi="Calibri" w:cs="Calibri"/>
        <w:sz w:val="18"/>
        <w:szCs w:val="18"/>
      </w:rPr>
      <w:t xml:space="preserve"> / 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4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bottom w:val="single" w:sz="6" w:space="1" w:color="000000"/>
      </w:pBdr>
      <w:spacing w:before="0" w:after="0"/>
      <w:rPr>
        <w:rStyle w:val="DefaultParagraphFont"/>
        <w:rFonts w:ascii="Times New Roman" w:eastAsia="Times New Roman" w:hAnsi="Times New Roman" w:cs="Times New Roman"/>
        <w:sz w:val="36"/>
        <w:szCs w:val="36"/>
      </w:rPr>
    </w:pPr>
    <w:r>
      <w:rPr>
        <w:rStyle w:val="DefaultParagraphFont"/>
        <w:rFonts w:ascii="Times New Roman" w:eastAsia="Times New Roman" w:hAnsi="Times New Roman" w:cs="Times New Roman"/>
        <w:strike w:val="0"/>
        <w:sz w:val="36"/>
        <w:szCs w:val="36"/>
        <w:u w:val="none"/>
      </w:rPr>
      <w:drawing>
        <wp:inline>
          <wp:extent cx="1495425" cy="190500"/>
          <wp:docPr id="100000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5772670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    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 </w:t>
    </w:r>
    <w:r>
      <w:rPr>
        <w:rStyle w:val="DefaultParagraphFont"/>
        <w:rFonts w:ascii="宋体" w:eastAsia="宋体" w:hAnsi="宋体" w:cs="宋体"/>
        <w:sz w:val="21"/>
        <w:szCs w:val="21"/>
      </w:rPr>
      <w:t>易用且全面的项目</w:t>
    </w:r>
    <w:r>
      <w:rPr>
        <w:rStyle w:val="DefaultParagraphFont"/>
        <w:rFonts w:ascii="宋体" w:eastAsia="宋体" w:hAnsi="宋体" w:cs="宋体"/>
        <w:sz w:val="21"/>
        <w:szCs w:val="21"/>
      </w:rPr>
      <w:t>管理软件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