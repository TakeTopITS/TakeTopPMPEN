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2255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233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4440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1285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3433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2236516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