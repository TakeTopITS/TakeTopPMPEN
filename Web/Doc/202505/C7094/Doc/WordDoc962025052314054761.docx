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6198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085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287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7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109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585113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