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554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293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1099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699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852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398726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