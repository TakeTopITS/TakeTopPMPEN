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909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860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51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04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272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02418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