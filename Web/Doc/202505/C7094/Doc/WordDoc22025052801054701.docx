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5758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2267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13216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82781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8236128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