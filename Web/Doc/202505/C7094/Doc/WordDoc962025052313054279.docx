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2472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0923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7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108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0453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2901916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