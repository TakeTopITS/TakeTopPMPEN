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32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3494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965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3602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423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497317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