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7189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459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0794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16940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507444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